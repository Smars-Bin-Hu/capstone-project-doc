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rPr>
          <w:rFonts w:hint="eastAsia" w:eastAsia="宋体"/>
          <w:lang w:val="en-US" w:eastAsia="zh-CN"/>
        </w:rPr>
      </w:pPr>
      <w:bookmarkStart w:id="0" w:name="_9ij4u34m0y4p" w:colFirst="0" w:colLast="0"/>
      <w:bookmarkEnd w:id="0"/>
      <w:r>
        <w:rPr>
          <w:rtl w:val="0"/>
        </w:rPr>
        <w:t xml:space="preserve">Agile Release Summary </w:t>
      </w:r>
      <w:r>
        <w:rPr>
          <w:rFonts w:hint="eastAsia" w:eastAsia="宋体"/>
          <w:rtl w:val="0"/>
          <w:lang w:val="en-US" w:eastAsia="zh-CN"/>
        </w:rPr>
        <w:t>3</w:t>
      </w:r>
    </w:p>
    <w:p w14:paraId="00000002">
      <w:pPr>
        <w:pStyle w:val="3"/>
      </w:pPr>
      <w:bookmarkStart w:id="1" w:name="_ma5ffm2x58q1" w:colFirst="0" w:colLast="0"/>
      <w:bookmarkEnd w:id="1"/>
      <w:r>
        <w:rPr>
          <w:rFonts w:hint="eastAsia" w:eastAsia="宋体"/>
          <w:rtl w:val="0"/>
          <w:lang w:val="en-US" w:eastAsia="zh-CN"/>
        </w:rPr>
        <w:t>Class</w:t>
      </w:r>
      <w:r>
        <w:rPr>
          <w:rtl w:val="0"/>
        </w:rPr>
        <w:t xml:space="preserve"> Diagram</w:t>
      </w:r>
    </w:p>
    <w:p w14:paraId="00000003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eastAsia" w:eastAsia="宋体"/>
          <w:u w:val="none"/>
          <w:lang w:val="en-US" w:eastAsia="zh-CN"/>
        </w:rPr>
        <w:t xml:space="preserve">Bin designed and upload the class diagrams showing the details of the 4 main entities in this project and their relationships. </w:t>
      </w:r>
      <w:bookmarkStart w:id="7" w:name="_GoBack"/>
      <w:bookmarkEnd w:id="7"/>
    </w:p>
    <w:p w14:paraId="00000004">
      <w:pPr>
        <w:pStyle w:val="3"/>
        <w:rPr>
          <w:rFonts w:hint="default" w:eastAsia="宋体"/>
          <w:lang w:val="en-US" w:eastAsia="zh-CN"/>
        </w:rPr>
      </w:pPr>
      <w:bookmarkStart w:id="2" w:name="_1nxb0c8z85eo" w:colFirst="0" w:colLast="0"/>
      <w:bookmarkEnd w:id="2"/>
      <w:r>
        <w:rPr>
          <w:rFonts w:hint="eastAsia" w:eastAsia="宋体"/>
          <w:lang w:val="en-US" w:eastAsia="zh-CN"/>
        </w:rPr>
        <w:t>Sequence Diagram</w:t>
      </w:r>
    </w:p>
    <w:p w14:paraId="00000005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hint="eastAsia" w:eastAsia="宋体"/>
          <w:rtl w:val="0"/>
          <w:lang w:val="en-US" w:eastAsia="zh-CN"/>
        </w:rPr>
        <w:t>Zhiqun added a sequence diagram for the use case of cancelling a reservation</w:t>
      </w:r>
      <w:r>
        <w:rPr>
          <w:rtl w:val="0"/>
        </w:rPr>
        <w:t>.</w:t>
      </w:r>
    </w:p>
    <w:p w14:paraId="00000006"/>
    <w:p w14:paraId="00000007">
      <w:pPr>
        <w:pStyle w:val="3"/>
      </w:pPr>
      <w:bookmarkStart w:id="3" w:name="_h48okzifbph8" w:colFirst="0" w:colLast="0"/>
      <w:bookmarkEnd w:id="3"/>
      <w:r>
        <w:rPr>
          <w:rFonts w:hint="eastAsia" w:eastAsia="宋体"/>
          <w:rtl w:val="0"/>
          <w:lang w:val="en-US" w:eastAsia="zh-CN"/>
        </w:rPr>
        <w:t>Improved</w:t>
      </w:r>
      <w:r>
        <w:rPr>
          <w:rtl w:val="0"/>
        </w:rPr>
        <w:t xml:space="preserve"> version of Frontend and Backend code </w:t>
      </w:r>
    </w:p>
    <w:p w14:paraId="00000008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Fonts w:hint="eastAsia" w:eastAsia="宋体"/>
          <w:rtl w:val="0"/>
          <w:lang w:val="en-US" w:eastAsia="zh-CN"/>
        </w:rPr>
        <w:t>improved</w:t>
      </w:r>
      <w:r>
        <w:rPr>
          <w:rtl w:val="0"/>
        </w:rPr>
        <w:t xml:space="preserve"> frontend and backend cod</w:t>
      </w:r>
      <w:r>
        <w:rPr>
          <w:rFonts w:hint="eastAsia" w:eastAsia="宋体"/>
          <w:rtl w:val="0"/>
          <w:lang w:val="en-US" w:eastAsia="zh-CN"/>
        </w:rPr>
        <w:t>es</w:t>
      </w:r>
      <w:r>
        <w:rPr>
          <w:rtl w:val="0"/>
        </w:rPr>
        <w:t>, including:</w:t>
      </w:r>
    </w:p>
    <w:p w14:paraId="00000009"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0"/>
        </w:rPr>
        <w:t>Sign up page</w:t>
      </w:r>
    </w:p>
    <w:p w14:paraId="0000000A">
      <w:pPr>
        <w:numPr>
          <w:ilvl w:val="1"/>
          <w:numId w:val="3"/>
        </w:numPr>
        <w:ind w:left="1440" w:hanging="360"/>
      </w:pPr>
      <w:r>
        <w:rPr>
          <w:rtl w:val="0"/>
        </w:rPr>
        <w:t>Log in page</w:t>
      </w:r>
    </w:p>
    <w:p w14:paraId="0000000B">
      <w:pPr>
        <w:numPr>
          <w:ilvl w:val="1"/>
          <w:numId w:val="3"/>
        </w:numPr>
        <w:ind w:left="1440" w:hanging="360"/>
      </w:pPr>
      <w:r>
        <w:rPr>
          <w:rtl w:val="0"/>
        </w:rPr>
        <w:t>Home page</w:t>
      </w:r>
    </w:p>
    <w:p w14:paraId="0000000C">
      <w:pPr>
        <w:numPr>
          <w:ilvl w:val="1"/>
          <w:numId w:val="3"/>
        </w:numPr>
        <w:ind w:left="1440" w:hanging="360"/>
      </w:pPr>
      <w:r>
        <w:rPr>
          <w:rtl w:val="0"/>
        </w:rPr>
        <w:t>Trail details page</w:t>
      </w:r>
    </w:p>
    <w:p w14:paraId="0000000D">
      <w:pPr>
        <w:numPr>
          <w:ilvl w:val="1"/>
          <w:numId w:val="3"/>
        </w:numPr>
        <w:ind w:left="1440" w:hanging="360"/>
      </w:pPr>
      <w:r>
        <w:rPr>
          <w:rtl w:val="0"/>
        </w:rPr>
        <w:t xml:space="preserve">My order </w:t>
      </w:r>
      <w:r>
        <w:rPr>
          <w:rFonts w:hint="eastAsia" w:eastAsia="宋体"/>
          <w:rtl w:val="0"/>
          <w:lang w:val="en-US" w:eastAsia="zh-CN"/>
        </w:rPr>
        <w:t xml:space="preserve">list </w:t>
      </w:r>
      <w:r>
        <w:rPr>
          <w:rtl w:val="0"/>
        </w:rPr>
        <w:t>page</w:t>
      </w:r>
    </w:p>
    <w:p w14:paraId="0000000E"/>
    <w:p w14:paraId="0000000F">
      <w:pPr>
        <w:pStyle w:val="3"/>
      </w:pPr>
      <w:bookmarkStart w:id="4" w:name="_ac9eukrh4lps" w:colFirst="0" w:colLast="0"/>
      <w:bookmarkEnd w:id="4"/>
      <w:r>
        <w:rPr>
          <w:rtl w:val="0"/>
        </w:rPr>
        <w:t>Record Demo Video</w:t>
      </w:r>
    </w:p>
    <w:p w14:paraId="00000010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 xml:space="preserve">Bin has made a demo video demonstrating the </w:t>
      </w:r>
      <w:r>
        <w:rPr>
          <w:rFonts w:hint="eastAsia" w:eastAsia="宋体"/>
          <w:rtl w:val="0"/>
          <w:lang w:val="en-US" w:eastAsia="zh-CN"/>
        </w:rPr>
        <w:t xml:space="preserve">new </w:t>
      </w:r>
      <w:r>
        <w:rPr>
          <w:rtl w:val="0"/>
        </w:rPr>
        <w:t>functionalities of the website. It show</w:t>
      </w:r>
      <w:r>
        <w:rPr>
          <w:rFonts w:hint="eastAsia" w:eastAsia="宋体"/>
          <w:rtl w:val="0"/>
          <w:lang w:val="en-US" w:eastAsia="zh-CN"/>
        </w:rPr>
        <w:t>cases</w:t>
      </w:r>
      <w:r>
        <w:rPr>
          <w:rtl w:val="0"/>
        </w:rPr>
        <w:t xml:space="preserve"> how to </w:t>
      </w:r>
      <w:r>
        <w:rPr>
          <w:rFonts w:hint="eastAsia" w:eastAsia="宋体"/>
          <w:rtl w:val="0"/>
          <w:lang w:val="en-US" w:eastAsia="zh-CN"/>
        </w:rPr>
        <w:t>place orders</w:t>
      </w:r>
      <w:r>
        <w:rPr>
          <w:rtl w:val="0"/>
        </w:rPr>
        <w:t xml:space="preserve"> on the website </w:t>
      </w:r>
      <w:r>
        <w:rPr>
          <w:rFonts w:hint="eastAsia" w:eastAsia="宋体"/>
          <w:rtl w:val="0"/>
          <w:lang w:val="en-US" w:eastAsia="zh-CN"/>
        </w:rPr>
        <w:t xml:space="preserve">as </w:t>
      </w:r>
      <w:r>
        <w:rPr>
          <w:rtl w:val="0"/>
        </w:rPr>
        <w:t>a normal user.</w:t>
      </w:r>
    </w:p>
    <w:p w14:paraId="00000011"/>
    <w:p w14:paraId="00000012">
      <w:pPr>
        <w:pStyle w:val="3"/>
        <w:rPr>
          <w:rFonts w:hint="default" w:eastAsia="宋体"/>
          <w:lang w:val="en-US" w:eastAsia="zh-CN"/>
        </w:rPr>
      </w:pPr>
      <w:bookmarkStart w:id="5" w:name="_63ifgo3e30fl" w:colFirst="0" w:colLast="0"/>
      <w:bookmarkEnd w:id="5"/>
      <w:r>
        <w:rPr>
          <w:rFonts w:hint="eastAsia" w:eastAsia="宋体"/>
          <w:rtl w:val="0"/>
          <w:lang w:val="en-US" w:eastAsia="zh-CN"/>
        </w:rPr>
        <w:t>Unit Test</w:t>
      </w:r>
    </w:p>
    <w:p w14:paraId="00000013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Chia-Hua </w:t>
      </w:r>
      <w:r>
        <w:rPr>
          <w:rFonts w:hint="eastAsia" w:eastAsia="宋体"/>
          <w:rtl w:val="0"/>
          <w:lang w:val="en-US" w:eastAsia="zh-CN"/>
        </w:rPr>
        <w:t>created and ran 4 unit test and submit to the code base.</w:t>
      </w:r>
    </w:p>
    <w:p w14:paraId="00000014"/>
    <w:p w14:paraId="00000015">
      <w:pPr>
        <w:pStyle w:val="3"/>
      </w:pPr>
      <w:bookmarkStart w:id="6" w:name="_9v9io1ugxobk" w:colFirst="0" w:colLast="0"/>
      <w:bookmarkEnd w:id="6"/>
      <w:r>
        <w:rPr>
          <w:rtl w:val="0"/>
        </w:rPr>
        <w:t xml:space="preserve">MySQL DDL </w:t>
      </w:r>
    </w:p>
    <w:p w14:paraId="00000016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Fonts w:hint="eastAsia" w:eastAsia="宋体"/>
          <w:rtl w:val="0"/>
          <w:lang w:val="en-US" w:eastAsia="zh-CN"/>
        </w:rPr>
        <w:t>Chia-Hua</w:t>
      </w:r>
      <w:r>
        <w:rPr>
          <w:rtl w:val="0"/>
        </w:rPr>
        <w:t xml:space="preserve"> </w:t>
      </w:r>
      <w:r>
        <w:rPr>
          <w:rFonts w:hint="eastAsia" w:eastAsia="宋体"/>
          <w:rtl w:val="0"/>
          <w:lang w:val="en-US" w:eastAsia="zh-CN"/>
        </w:rPr>
        <w:t xml:space="preserve">update </w:t>
      </w:r>
      <w:r>
        <w:rPr>
          <w:rtl w:val="0"/>
        </w:rPr>
        <w:t xml:space="preserve">DDL </w:t>
      </w:r>
      <w:r>
        <w:rPr>
          <w:rFonts w:hint="eastAsia" w:eastAsia="宋体"/>
          <w:rtl w:val="0"/>
          <w:lang w:val="en-US" w:eastAsia="zh-CN"/>
        </w:rPr>
        <w:t>for the TRAILS table in the</w:t>
      </w:r>
      <w:r>
        <w:rPr>
          <w:rtl w:val="0"/>
        </w:rPr>
        <w:t xml:space="preserve"> database.</w:t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WM5MWIwZDQyNGRhYzZmMjMyZGQ1YjE4NDZmMDgxZTMifQ=="/>
  </w:docVars>
  <w:rsids>
    <w:rsidRoot w:val="00000000"/>
    <w:rsid w:val="109B028B"/>
    <w:rsid w:val="545B1CCF"/>
    <w:rsid w:val="60642034"/>
    <w:rsid w:val="787A7BA2"/>
    <w:rsid w:val="7F6E7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126</Words>
  <Characters>620</Characters>
  <TotalTime>13</TotalTime>
  <ScaleCrop>false</ScaleCrop>
  <LinksUpToDate>false</LinksUpToDate>
  <CharactersWithSpaces>730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2024-07-25T17:39:17Z</dcterms:created>
  <dc:creator>x-zhq</dc:creator>
  <cp:lastModifiedBy>benson</cp:lastModifiedBy>
  <dcterms:modified xsi:type="dcterms:W3CDTF">2024-07-25T17:54:30Z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914A383F0F1A4268B7DB5F9C4E117873_13</vt:lpwstr>
  </property>
</Properties>
</file>